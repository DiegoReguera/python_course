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58581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5858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Diego | 61867982 | diego@cosermo.com</w:t>
      </w:r>
    </w:p>
    <w:p>
      <w:pPr>
        <w:pStyle w:val="Heading1"/>
      </w:pPr>
      <w:r>
        <w:t>About me</w:t>
      </w:r>
    </w:p>
    <w:p>
      <w:r>
        <w:t>I'm a passionate of structural engineering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LosBlancos </w:t>
      </w:r>
      <w:r>
        <w:rPr>
          <w:i/>
        </w:rPr>
        <w:t>2015-2021</w:t>
        <w:br/>
      </w:r>
      <w:r>
        <w:t>I'm in charge of a group of ten steel detailer</w:t>
      </w:r>
    </w:p>
    <w:p>
      <w:r>
        <w:rPr>
          <w:b/>
        </w:rPr>
        <w:t xml:space="preserve">COsermo </w:t>
      </w:r>
      <w:r>
        <w:rPr>
          <w:i/>
        </w:rPr>
        <w:t>2021-present</w:t>
        <w:br/>
      </w:r>
      <w:r>
        <w:t>Stress analysis for piping system</w:t>
      </w:r>
    </w:p>
    <w:p>
      <w:pPr>
        <w:pStyle w:val="Heading1"/>
      </w:pPr>
      <w:r>
        <w:t>Hard skills</w:t>
      </w:r>
    </w:p>
    <w:p>
      <w:pPr>
        <w:pStyle w:val="ListBullet"/>
      </w:pPr>
      <w:r>
        <w:t>Tekla</w:t>
      </w:r>
    </w:p>
    <w:p>
      <w:pPr>
        <w:pStyle w:val="ListBullet"/>
      </w:pPr>
      <w:r>
        <w:t>CYPE</w:t>
      </w:r>
    </w:p>
    <w:p>
      <w:pPr>
        <w:pStyle w:val="ListBullet"/>
      </w:pPr>
      <w:r>
        <w:t>IdeaStatica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 xml:space="preserve">CV generated usisng Amigoscode course project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